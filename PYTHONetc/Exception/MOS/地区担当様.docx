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2022年3月3日</w:t>
      </w:r>
    </w:p>
    <w:p>
      <w:r>
        <w:t>村上市担当</w:t>
      </w:r>
    </w:p>
    <w:p>
      <w:r>
        <w:t>村瀬様</w:t>
      </w:r>
    </w:p>
    <w:p>
      <w:pPr>
        <w:jc w:val="right"/>
      </w:pPr>
      <w:r>
        <w:t>サービス利用促進プロジェクト　渋谷</w:t>
      </w:r>
    </w:p>
    <w:p>
      <w:pPr>
        <w:jc w:val="center"/>
      </w:pPr>
      <w:r>
        <w:rPr>
          <w:sz w:val="28"/>
        </w:rPr>
        <w:t>2020年度利用調査概要</w:t>
      </w:r>
    </w:p>
    <w:p>
      <w:r>
        <w:t>本サービスの利用促進にご尽力ありがとうございます。2020年度の利用調査を集計いたしました。</w:t>
      </w:r>
    </w:p>
    <w:p>
      <w:r>
        <w:t>村瀬様がご担当の村上市では、</w:t>
      </w:r>
      <w:r>
        <w:t>345名のお客様が</w:t>
      </w:r>
      <w:r>
        <w:t>本サービスを利用されています。また、</w:t>
      </w:r>
      <w:r>
        <w:t>ご利用予定、またはその可能性があるとお考えの方が</w:t>
      </w:r>
      <w:r>
        <w:t>2345名いらっしゃいます。</w:t>
      </w:r>
    </w:p>
    <w:p>
      <w:r>
        <w:t xml:space="preserve">  以後、ますます頑張ってください。</w:t>
      </w:r>
    </w:p>
    <w:p>
      <w:r>
        <w:br w:type="page"/>
      </w:r>
    </w:p>
    <w:p>
      <w:pPr>
        <w:jc w:val="right"/>
      </w:pPr>
      <w:r>
        <w:t>2022年3月3日</w:t>
      </w:r>
    </w:p>
    <w:p>
      <w:r>
        <w:t>新発田市担当</w:t>
      </w:r>
    </w:p>
    <w:p>
      <w:r>
        <w:t>新井田様</w:t>
      </w:r>
    </w:p>
    <w:p>
      <w:pPr>
        <w:jc w:val="right"/>
      </w:pPr>
      <w:r>
        <w:t>サービス利用促進プロジェクト　渋谷</w:t>
      </w:r>
    </w:p>
    <w:p>
      <w:pPr>
        <w:jc w:val="center"/>
      </w:pPr>
      <w:r>
        <w:rPr>
          <w:sz w:val="28"/>
        </w:rPr>
        <w:t>2020年度利用調査概要</w:t>
      </w:r>
    </w:p>
    <w:p>
      <w:r>
        <w:t>本サービスの利用促進にご尽力ありがとうございます。2020年度の利用調査を集計いたしました。</w:t>
      </w:r>
    </w:p>
    <w:p>
      <w:r>
        <w:t>新井田様がご担当の新発田市では、</w:t>
      </w:r>
      <w:r>
        <w:t>236名のお客様が</w:t>
      </w:r>
      <w:r>
        <w:t>本サービスを利用されています。また、</w:t>
      </w:r>
      <w:r>
        <w:t>ご利用予定、またはその可能性があるとお考えの方が</w:t>
      </w:r>
      <w:r>
        <w:t>7654名いらっしゃいます。</w:t>
      </w:r>
    </w:p>
    <w:p>
      <w:r>
        <w:t xml:space="preserve">  以後、ますます頑張ってください。</w:t>
      </w:r>
    </w:p>
    <w:p>
      <w:r>
        <w:br w:type="page"/>
      </w:r>
    </w:p>
    <w:p>
      <w:pPr>
        <w:jc w:val="right"/>
      </w:pPr>
      <w:r>
        <w:t>2022年3月3日</w:t>
      </w:r>
    </w:p>
    <w:p>
      <w:r>
        <w:t>胎内市担当</w:t>
      </w:r>
    </w:p>
    <w:p>
      <w:r>
        <w:t>内田様</w:t>
      </w:r>
    </w:p>
    <w:p>
      <w:pPr>
        <w:jc w:val="right"/>
      </w:pPr>
      <w:r>
        <w:t>サービス利用促進プロジェクト　渋谷</w:t>
      </w:r>
    </w:p>
    <w:p>
      <w:pPr>
        <w:jc w:val="center"/>
      </w:pPr>
      <w:r>
        <w:rPr>
          <w:sz w:val="28"/>
        </w:rPr>
        <w:t>2020年度利用調査概要</w:t>
      </w:r>
    </w:p>
    <w:p>
      <w:r>
        <w:t>本サービスの利用促進にご尽力ありがとうございます。2020年度の利用調査を集計いたしました。</w:t>
      </w:r>
    </w:p>
    <w:p>
      <w:r>
        <w:t>内田様がご担当の胎内市では、</w:t>
      </w:r>
      <w:r>
        <w:t>765名のお客様が</w:t>
      </w:r>
      <w:r>
        <w:t>本サービスを利用されています。また、</w:t>
      </w:r>
      <w:r>
        <w:t>ご利用予定、またはその可能性があるとお考えの方が</w:t>
      </w:r>
      <w:r>
        <w:t>4532名いらっしゃいます。</w:t>
      </w:r>
    </w:p>
    <w:p>
      <w:r>
        <w:t xml:space="preserve">  以後、ますます頑張ってください。</w:t>
      </w:r>
    </w:p>
    <w:p>
      <w:r>
        <w:br w:type="page"/>
      </w:r>
    </w:p>
    <w:p>
      <w:pPr>
        <w:jc w:val="right"/>
      </w:pPr>
      <w:r>
        <w:t>2022年3月3日</w:t>
      </w:r>
    </w:p>
    <w:p>
      <w:r>
        <w:t>新潟市担当</w:t>
      </w:r>
    </w:p>
    <w:p>
      <w:r>
        <w:t>新妻様</w:t>
      </w:r>
    </w:p>
    <w:p>
      <w:pPr>
        <w:jc w:val="right"/>
      </w:pPr>
      <w:r>
        <w:t>サービス利用促進プロジェクト　渋谷</w:t>
      </w:r>
    </w:p>
    <w:p>
      <w:pPr>
        <w:jc w:val="center"/>
      </w:pPr>
      <w:r>
        <w:rPr>
          <w:sz w:val="28"/>
        </w:rPr>
        <w:t>2020年度利用調査概要</w:t>
      </w:r>
    </w:p>
    <w:p>
      <w:r>
        <w:t>本サービスの利用促進にご尽力ありがとうございます。2020年度の利用調査を集計いたしました。</w:t>
      </w:r>
    </w:p>
    <w:p>
      <w:r>
        <w:t>新妻様がご担当の新潟市では、</w:t>
      </w:r>
      <w:r>
        <w:t>432名のお客様が</w:t>
      </w:r>
      <w:r>
        <w:t>本サービスを利用されています。また、</w:t>
      </w:r>
      <w:r>
        <w:t>ご利用予定、またはその可能性があるとお考えの方が</w:t>
      </w:r>
      <w:r>
        <w:t>9878名いらっしゃいます。</w:t>
      </w:r>
    </w:p>
    <w:p>
      <w:r>
        <w:t xml:space="preserve">  以後、ますます頑張ってください。</w:t>
      </w:r>
    </w:p>
    <w:p>
      <w:r>
        <w:br w:type="page"/>
      </w:r>
    </w:p>
    <w:p>
      <w:pPr>
        <w:jc w:val="right"/>
      </w:pPr>
      <w:r>
        <w:t>2022年3月3日</w:t>
      </w:r>
    </w:p>
    <w:p>
      <w:r>
        <w:t>長岡市担当</w:t>
      </w:r>
    </w:p>
    <w:p>
      <w:r>
        <w:t>長野様</w:t>
      </w:r>
    </w:p>
    <w:p>
      <w:pPr>
        <w:jc w:val="right"/>
      </w:pPr>
      <w:r>
        <w:t>サービス利用促進プロジェクト　渋谷</w:t>
      </w:r>
    </w:p>
    <w:p>
      <w:pPr>
        <w:jc w:val="center"/>
      </w:pPr>
      <w:r>
        <w:rPr>
          <w:sz w:val="28"/>
        </w:rPr>
        <w:t>2020年度利用調査概要</w:t>
      </w:r>
    </w:p>
    <w:p>
      <w:r>
        <w:t>本サービスの利用促進にご尽力ありがとうございます。2020年度の利用調査を集計いたしました。</w:t>
      </w:r>
    </w:p>
    <w:p>
      <w:r>
        <w:t>長野様がご担当の長岡市では、</w:t>
      </w:r>
      <w:r>
        <w:t>876名のお客様が</w:t>
      </w:r>
      <w:r>
        <w:t>本サービスを利用されています。また、</w:t>
      </w:r>
      <w:r>
        <w:t>ご利用予定、またはその可能性があるとお考えの方が</w:t>
      </w:r>
      <w:r>
        <w:t>5674名いらっしゃいます。</w:t>
      </w:r>
    </w:p>
    <w:p>
      <w:r>
        <w:t xml:space="preserve">  以後、ますます頑張ってください。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