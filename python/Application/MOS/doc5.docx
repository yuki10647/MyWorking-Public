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E55B" w14:textId="77777777" w:rsidR="00335B44" w:rsidRDefault="007A61C1">
      <w:pPr>
        <w:pStyle w:val="aa"/>
        <w:rPr>
          <w:lang w:eastAsia="ja-JP"/>
        </w:rPr>
      </w:pPr>
      <w:r>
        <w:rPr>
          <w:lang w:eastAsia="ja-JP"/>
        </w:rPr>
        <w:t>Python</w:t>
      </w:r>
      <w:r>
        <w:rPr>
          <w:lang w:eastAsia="ja-JP"/>
        </w:rPr>
        <w:t>で文書作成</w:t>
      </w:r>
    </w:p>
    <w:p w14:paraId="65C6AB93" w14:textId="77777777" w:rsidR="00335B44" w:rsidRDefault="007A61C1">
      <w:pPr>
        <w:rPr>
          <w:lang w:eastAsia="ja-JP"/>
        </w:rPr>
      </w:pPr>
      <w:r>
        <w:rPr>
          <w:lang w:eastAsia="ja-JP"/>
        </w:rPr>
        <w:t>Python</w:t>
      </w:r>
      <w:r>
        <w:rPr>
          <w:lang w:eastAsia="ja-JP"/>
        </w:rPr>
        <w:t>で</w:t>
      </w:r>
      <w:r>
        <w:rPr>
          <w:lang w:eastAsia="ja-JP"/>
        </w:rPr>
        <w:t>Office</w:t>
      </w:r>
      <w:r>
        <w:rPr>
          <w:lang w:eastAsia="ja-JP"/>
        </w:rPr>
        <w:t>の文書を操作できます。初めに</w:t>
      </w:r>
      <w:r>
        <w:rPr>
          <w:lang w:eastAsia="ja-JP"/>
        </w:rPr>
        <w:t>Word</w:t>
      </w:r>
      <w:r>
        <w:rPr>
          <w:lang w:eastAsia="ja-JP"/>
        </w:rPr>
        <w:t>文書を作成します。</w:t>
      </w:r>
    </w:p>
    <w:p w14:paraId="11B1063D" w14:textId="77777777" w:rsidR="00335B44" w:rsidRDefault="007A61C1">
      <w:pPr>
        <w:pStyle w:val="1"/>
        <w:rPr>
          <w:lang w:eastAsia="ja-JP"/>
        </w:rPr>
      </w:pPr>
      <w:r>
        <w:rPr>
          <w:lang w:eastAsia="ja-JP"/>
        </w:rPr>
        <w:t>文書作成の基本</w:t>
      </w:r>
    </w:p>
    <w:p w14:paraId="4F4911D9" w14:textId="6E6E5E56" w:rsidR="00335B44" w:rsidRDefault="007A61C1">
      <w:r>
        <w:rPr>
          <w:lang w:eastAsia="ja-JP"/>
        </w:rPr>
        <w:t>文書内で</w:t>
      </w:r>
      <w:r>
        <w:rPr>
          <w:b/>
          <w:lang w:eastAsia="ja-JP"/>
        </w:rPr>
        <w:t>太字</w:t>
      </w:r>
      <w:r>
        <w:rPr>
          <w:lang w:eastAsia="ja-JP"/>
        </w:rPr>
        <w:t>や、</w:t>
      </w:r>
      <w:r>
        <w:rPr>
          <w:i/>
          <w:lang w:eastAsia="ja-JP"/>
        </w:rPr>
        <w:t>斜字</w:t>
      </w:r>
      <w:r>
        <w:rPr>
          <w:lang w:eastAsia="ja-JP"/>
        </w:rPr>
        <w:t>などを設定できます。</w:t>
      </w:r>
    </w:p>
    <w:p>
      <w:r>
        <w:t>文書作成は、以下の通りです</w:t>
      </w:r>
    </w:p>
    <w:p>
      <w:pPr>
        <w:pStyle w:val="a"/>
      </w:pPr>
      <w:r>
        <w:t>文書全体をDocumentオブジェクトとして作成</w:t>
      </w:r>
    </w:p>
    <w:p>
      <w:pPr>
        <w:pStyle w:val="a"/>
      </w:pPr>
      <w:r>
        <w:t>DocumentオブジェクトにParagraphオブジェクトを追加</w:t>
      </w:r>
    </w:p>
    <w:p>
      <w:pPr>
        <w:pStyle w:val="a"/>
      </w:pPr>
      <w:r>
        <w:t>ParagraphオブジェクトにRunオブジェクトを追加</w:t>
      </w:r>
    </w:p>
    <w:p>
      <w:pPr>
        <w:pStyle w:val="a"/>
      </w:pPr>
      <w:r>
        <w:t>Documentオブジェクトをファイルとして保存</w:t>
      </w:r>
    </w:p>
    <w:p>
      <w:r>
        <w:drawing>
          <wp:inline xmlns:a="http://schemas.openxmlformats.org/drawingml/2006/main" xmlns:pic="http://schemas.openxmlformats.org/drawingml/2006/picture">
            <wp:extent cx="1800000" cy="18032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rb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32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c"/>
      </w:pPr>
      <w:r>
        <w:drawing>
          <wp:inline xmlns:a="http://schemas.openxmlformats.org/drawingml/2006/main" xmlns:pic="http://schemas.openxmlformats.org/drawingml/2006/picture">
            <wp:extent cx="288000" cy="2885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516"/>
                    </a:xfrm>
                    <a:prstGeom prst="rect"/>
                  </pic:spPr>
                </pic:pic>
              </a:graphicData>
            </a:graphic>
          </wp:inline>
        </w:drawing>
      </w:r>
      <w:r>
        <w:t>サブタイトル作成</w:t>
      </w:r>
    </w:p>
    <w:tbl>
      <w:tblPr>
        <w:tblStyle w:val="14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関数名</w:t>
            </w:r>
          </w:p>
        </w:tc>
        <w:tc>
          <w:tcPr>
            <w:tcW w:type="dxa" w:w="2880"/>
          </w:tcPr>
          <w:p>
            <w:r>
              <w:t>呼出し元</w:t>
            </w:r>
          </w:p>
        </w:tc>
        <w:tc>
          <w:tcPr>
            <w:tcW w:type="dxa" w:w="2880"/>
          </w:tcPr>
          <w:p>
            <w:r>
              <w:t>機能</w:t>
            </w:r>
          </w:p>
        </w:tc>
      </w:tr>
      <w:tr>
        <w:tc>
          <w:tcPr>
            <w:tcW w:type="dxa" w:w="2880"/>
          </w:tcPr>
          <w:p>
            <w:r>
              <w:t>add_paragraph</w:t>
            </w:r>
          </w:p>
        </w:tc>
        <w:tc>
          <w:tcPr>
            <w:tcW w:type="dxa" w:w="2880"/>
          </w:tcPr>
          <w:p>
            <w:r>
              <w:t>Document</w:t>
            </w:r>
          </w:p>
        </w:tc>
        <w:tc>
          <w:tcPr>
            <w:tcW w:type="dxa" w:w="2880"/>
          </w:tcPr>
          <w:p>
            <w:r>
              <w:t>文書に段落を追加。直接文章を追加することもできる</w:t>
            </w:r>
          </w:p>
        </w:tc>
      </w:tr>
      <w:tr>
        <w:tc>
          <w:tcPr>
            <w:tcW w:type="dxa" w:w="2880"/>
          </w:tcPr>
          <w:p>
            <w:r>
              <w:t>add_run</w:t>
            </w:r>
          </w:p>
        </w:tc>
        <w:tc>
          <w:tcPr>
            <w:tcW w:type="dxa" w:w="2880"/>
          </w:tcPr>
          <w:p>
            <w:r>
              <w:t>Paragraph</w:t>
            </w:r>
          </w:p>
        </w:tc>
        <w:tc>
          <w:tcPr>
            <w:tcW w:type="dxa" w:w="2880"/>
          </w:tcPr>
          <w:p>
            <w:r>
              <w:t>段落にテキストを追加。文字ごとにスタイルを設定したいときに使う</w:t>
            </w:r>
          </w:p>
        </w:tc>
      </w:tr>
      <w:tr>
        <w:tc>
          <w:tcPr>
            <w:tcW w:type="dxa" w:w="2880"/>
          </w:tcPr>
          <w:p>
            <w:r>
              <w:t>add_picture</w:t>
            </w:r>
          </w:p>
        </w:tc>
        <w:tc>
          <w:tcPr>
            <w:tcW w:type="dxa" w:w="2880"/>
          </w:tcPr>
          <w:p>
            <w:r>
              <w:t>Document\Run</w:t>
            </w:r>
          </w:p>
        </w:tc>
        <w:tc>
          <w:tcPr>
            <w:tcW w:type="dxa" w:w="2880"/>
          </w:tcPr>
          <w:p>
            <w:r>
              <w:t>画像を追加</w:t>
            </w:r>
          </w:p>
        </w:tc>
      </w:tr>
    </w:tbl>
    <w:sectPr w:rsidR="00335B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B44"/>
    <w:rsid w:val="007A61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C5BD09"/>
  <w14:defaultImageDpi w14:val="300"/>
  <w15:docId w15:val="{25410B39-BC89-4641-B3FE-26E23FC2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渋谷 優貴</cp:lastModifiedBy>
  <cp:revision>3</cp:revision>
  <dcterms:created xsi:type="dcterms:W3CDTF">2013-12-23T23:15:00Z</dcterms:created>
  <dcterms:modified xsi:type="dcterms:W3CDTF">2022-03-02T10:16:00Z</dcterms:modified>
  <cp:category/>
</cp:coreProperties>
</file>